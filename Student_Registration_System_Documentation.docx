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3122" w14:textId="02DFE148" w:rsidR="008D3D6E" w:rsidRPr="00BA317F" w:rsidRDefault="00BA317F" w:rsidP="00BA317F">
      <w:pPr>
        <w:pStyle w:val="Title"/>
        <w:jc w:val="center"/>
        <w:rPr>
          <w:rFonts w:ascii="Times New Roman" w:hAnsi="Times New Roman" w:cs="Times New Roman"/>
          <w:b/>
          <w:bCs/>
          <w:color w:val="auto"/>
          <w:sz w:val="48"/>
          <w:szCs w:val="48"/>
        </w:rPr>
      </w:pPr>
      <w:r w:rsidRPr="00BA317F">
        <w:rPr>
          <w:rFonts w:ascii="Times New Roman" w:hAnsi="Times New Roman" w:cs="Times New Roman"/>
          <w:b/>
          <w:bCs/>
          <w:color w:val="auto"/>
          <w:sz w:val="48"/>
          <w:szCs w:val="48"/>
        </w:rPr>
        <w:t>STUDENT REGISTRATION SYSTEM</w:t>
      </w:r>
    </w:p>
    <w:p w14:paraId="4AEB066E" w14:textId="6645B29F" w:rsidR="00BA317F" w:rsidRPr="00BA317F" w:rsidRDefault="00000000" w:rsidP="00BA317F">
      <w:pPr>
        <w:pStyle w:val="Heading1"/>
        <w:spacing w:after="240"/>
        <w:rPr>
          <w:rFonts w:ascii="Times New Roman" w:hAnsi="Times New Roman" w:cs="Times New Roman"/>
          <w:color w:val="auto"/>
        </w:rPr>
      </w:pPr>
      <w:r w:rsidRPr="00BA317F">
        <w:rPr>
          <w:rFonts w:ascii="Times New Roman" w:hAnsi="Times New Roman" w:cs="Times New Roman"/>
          <w:color w:val="auto"/>
        </w:rPr>
        <w:t>Introduction</w:t>
      </w:r>
    </w:p>
    <w:p w14:paraId="6CE8BBDE" w14:textId="6AD233E6" w:rsidR="00BA317F" w:rsidRDefault="00BA317F" w:rsidP="00BA317F">
      <w:pPr>
        <w:jc w:val="both"/>
        <w:rPr>
          <w:rFonts w:ascii="Times New Roman" w:hAnsi="Times New Roman" w:cs="Times New Roman"/>
        </w:rPr>
      </w:pPr>
      <w:r w:rsidRPr="00BA317F">
        <w:rPr>
          <w:rFonts w:ascii="Times New Roman" w:hAnsi="Times New Roman" w:cs="Times New Roman"/>
        </w:rPr>
        <w:t>The Student Registration System is a web-based application that allows users to register, view, edit, and delete student records. It captures key information including the student’s name, student ID, email, and contact number. This system is designed using HTML, CSS, and JavaScript, with local storage used for maintaining data persistence across page reloads.</w:t>
      </w:r>
    </w:p>
    <w:p w14:paraId="08A37CB9" w14:textId="77777777" w:rsidR="00BA317F" w:rsidRPr="00BA317F" w:rsidRDefault="00BA317F" w:rsidP="00BA317F">
      <w:pPr>
        <w:jc w:val="both"/>
        <w:rPr>
          <w:rFonts w:ascii="Times New Roman" w:hAnsi="Times New Roman" w:cs="Times New Roman"/>
          <w:b/>
          <w:bCs/>
          <w:sz w:val="28"/>
          <w:szCs w:val="28"/>
        </w:rPr>
      </w:pPr>
      <w:r w:rsidRPr="00BA317F">
        <w:rPr>
          <w:rFonts w:ascii="Times New Roman" w:hAnsi="Times New Roman" w:cs="Times New Roman"/>
          <w:b/>
          <w:bCs/>
          <w:sz w:val="28"/>
          <w:szCs w:val="28"/>
        </w:rPr>
        <w:t>Edit and Delete Functionality</w:t>
      </w:r>
    </w:p>
    <w:p w14:paraId="768A7178" w14:textId="667FBCEC" w:rsidR="00BA317F" w:rsidRPr="00BA317F" w:rsidRDefault="00BA317F" w:rsidP="00BA317F">
      <w:pPr>
        <w:jc w:val="both"/>
        <w:rPr>
          <w:rFonts w:ascii="Times New Roman" w:hAnsi="Times New Roman" w:cs="Times New Roman"/>
        </w:rPr>
      </w:pPr>
      <w:r w:rsidRPr="00BA317F">
        <w:rPr>
          <w:rFonts w:ascii="Times New Roman" w:hAnsi="Times New Roman" w:cs="Times New Roman"/>
        </w:rPr>
        <w:t>Edit Functionality:</w:t>
      </w:r>
    </w:p>
    <w:p w14:paraId="3830014E" w14:textId="77777777" w:rsidR="00BA317F" w:rsidRP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rPr>
        <w:t>- When the user clicks the 'Edit' button for a specific student record, the data is loaded back into the input form fields.</w:t>
      </w:r>
    </w:p>
    <w:p w14:paraId="24AEEFB8" w14:textId="77777777" w:rsidR="00BA317F" w:rsidRP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rPr>
        <w:t>- The corresponding entry is removed temporarily from the student list array.</w:t>
      </w:r>
    </w:p>
    <w:p w14:paraId="3AC26FBE" w14:textId="4D7F9ED9" w:rsid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rPr>
        <w:t>- Once the form is resubmitted, the updated data is saved as a new entry in local storage.</w:t>
      </w:r>
    </w:p>
    <w:p w14:paraId="2EBD43FE" w14:textId="77777777" w:rsidR="00BA317F" w:rsidRPr="00BA317F" w:rsidRDefault="00BA317F" w:rsidP="00BA317F">
      <w:pPr>
        <w:spacing w:line="240" w:lineRule="auto"/>
        <w:jc w:val="both"/>
        <w:rPr>
          <w:rFonts w:ascii="Times New Roman" w:hAnsi="Times New Roman" w:cs="Times New Roman"/>
        </w:rPr>
      </w:pPr>
    </w:p>
    <w:p w14:paraId="19E20D81" w14:textId="2DE62D55" w:rsidR="00BA317F" w:rsidRPr="00BA317F" w:rsidRDefault="00BA317F" w:rsidP="00BA317F">
      <w:pPr>
        <w:jc w:val="both"/>
        <w:rPr>
          <w:rFonts w:ascii="Times New Roman" w:hAnsi="Times New Roman" w:cs="Times New Roman"/>
          <w:b/>
          <w:bCs/>
          <w:sz w:val="28"/>
          <w:szCs w:val="28"/>
        </w:rPr>
      </w:pPr>
      <w:r w:rsidRPr="00BA317F">
        <w:rPr>
          <w:rFonts w:ascii="Times New Roman" w:hAnsi="Times New Roman" w:cs="Times New Roman"/>
          <w:b/>
          <w:bCs/>
          <w:sz w:val="28"/>
          <w:szCs w:val="28"/>
        </w:rPr>
        <w:t>Delete Functionality:</w:t>
      </w:r>
    </w:p>
    <w:p w14:paraId="102CD101" w14:textId="77777777" w:rsidR="00BA317F" w:rsidRP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rPr>
        <w:t xml:space="preserve">- When the user clicks the 'Delete' button for a student, the record is removed from the </w:t>
      </w:r>
      <w:proofErr w:type="gramStart"/>
      <w:r w:rsidRPr="00BA317F">
        <w:rPr>
          <w:rFonts w:ascii="Times New Roman" w:hAnsi="Times New Roman" w:cs="Times New Roman"/>
        </w:rPr>
        <w:t>students</w:t>
      </w:r>
      <w:proofErr w:type="gramEnd"/>
      <w:r w:rsidRPr="00BA317F">
        <w:rPr>
          <w:rFonts w:ascii="Times New Roman" w:hAnsi="Times New Roman" w:cs="Times New Roman"/>
        </w:rPr>
        <w:t xml:space="preserve"> array using the splice() function.</w:t>
      </w:r>
    </w:p>
    <w:p w14:paraId="3EBF73B6" w14:textId="13880B3A" w:rsid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rPr>
        <w:t>- The updated array is saved back to local storage, and the table is refreshed to reflect the change.</w:t>
      </w:r>
    </w:p>
    <w:p w14:paraId="1AC876DC" w14:textId="77777777" w:rsidR="00BA317F" w:rsidRPr="00BA317F" w:rsidRDefault="00BA317F" w:rsidP="00BA317F">
      <w:pPr>
        <w:spacing w:after="0" w:line="360" w:lineRule="auto"/>
        <w:jc w:val="both"/>
        <w:rPr>
          <w:rFonts w:ascii="Times New Roman" w:hAnsi="Times New Roman" w:cs="Times New Roman"/>
        </w:rPr>
      </w:pPr>
    </w:p>
    <w:p w14:paraId="3E57FBD8" w14:textId="336243DA" w:rsidR="00BA317F" w:rsidRPr="00BA317F" w:rsidRDefault="00BA317F" w:rsidP="00BA317F">
      <w:pPr>
        <w:jc w:val="both"/>
        <w:rPr>
          <w:rFonts w:ascii="Times New Roman" w:hAnsi="Times New Roman" w:cs="Times New Roman"/>
          <w:b/>
          <w:bCs/>
          <w:sz w:val="28"/>
          <w:szCs w:val="28"/>
        </w:rPr>
      </w:pPr>
      <w:r w:rsidRPr="00BA317F">
        <w:rPr>
          <w:rFonts w:ascii="Times New Roman" w:hAnsi="Times New Roman" w:cs="Times New Roman"/>
          <w:b/>
          <w:bCs/>
          <w:sz w:val="28"/>
          <w:szCs w:val="28"/>
        </w:rPr>
        <w:t>Local Storage Logic</w:t>
      </w:r>
    </w:p>
    <w:p w14:paraId="506575FE" w14:textId="77777777" w:rsidR="00BA317F" w:rsidRP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rPr>
        <w:t xml:space="preserve">Local storage is used to persist student data in the browser, even after refreshing or closing the tab. </w:t>
      </w:r>
    </w:p>
    <w:p w14:paraId="01685FE4" w14:textId="5BD1CF25" w:rsidR="00BA317F" w:rsidRP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rPr>
        <w:t>Here’s the logic used to initialize and maintain data using local storage:</w:t>
      </w:r>
    </w:p>
    <w:p w14:paraId="459878BC" w14:textId="1B04AD30" w:rsidR="00BA317F" w:rsidRPr="00BA317F" w:rsidRDefault="00BA317F" w:rsidP="00BA317F">
      <w:pPr>
        <w:spacing w:after="0" w:line="360" w:lineRule="auto"/>
        <w:jc w:val="both"/>
        <w:rPr>
          <w:rFonts w:ascii="Times New Roman" w:hAnsi="Times New Roman" w:cs="Times New Roman"/>
          <w:i/>
          <w:iCs/>
        </w:rPr>
      </w:pPr>
      <w:r w:rsidRPr="00BA317F">
        <w:rPr>
          <w:rFonts w:ascii="Times New Roman" w:hAnsi="Times New Roman" w:cs="Times New Roman"/>
          <w:i/>
          <w:iCs/>
        </w:rPr>
        <w:t xml:space="preserve">let students = </w:t>
      </w:r>
      <w:proofErr w:type="spellStart"/>
      <w:r w:rsidRPr="00BA317F">
        <w:rPr>
          <w:rFonts w:ascii="Times New Roman" w:hAnsi="Times New Roman" w:cs="Times New Roman"/>
          <w:i/>
          <w:iCs/>
        </w:rPr>
        <w:t>JSON.parse</w:t>
      </w:r>
      <w:proofErr w:type="spellEnd"/>
      <w:r w:rsidRPr="00BA317F">
        <w:rPr>
          <w:rFonts w:ascii="Times New Roman" w:hAnsi="Times New Roman" w:cs="Times New Roman"/>
          <w:i/>
          <w:iCs/>
        </w:rPr>
        <w:t>(</w:t>
      </w:r>
      <w:proofErr w:type="spellStart"/>
      <w:r w:rsidRPr="00BA317F">
        <w:rPr>
          <w:rFonts w:ascii="Times New Roman" w:hAnsi="Times New Roman" w:cs="Times New Roman"/>
          <w:i/>
          <w:iCs/>
        </w:rPr>
        <w:t>localStorage.getItem</w:t>
      </w:r>
      <w:proofErr w:type="spellEnd"/>
      <w:r w:rsidRPr="00BA317F">
        <w:rPr>
          <w:rFonts w:ascii="Times New Roman" w:hAnsi="Times New Roman" w:cs="Times New Roman"/>
          <w:i/>
          <w:iCs/>
        </w:rPr>
        <w:t>('students')) || [];</w:t>
      </w:r>
    </w:p>
    <w:p w14:paraId="055CA914" w14:textId="77777777" w:rsidR="00BA317F" w:rsidRP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i/>
          <w:iCs/>
        </w:rPr>
        <w:t>- `</w:t>
      </w:r>
      <w:proofErr w:type="spellStart"/>
      <w:r w:rsidRPr="00BA317F">
        <w:rPr>
          <w:rFonts w:ascii="Times New Roman" w:hAnsi="Times New Roman" w:cs="Times New Roman"/>
          <w:i/>
          <w:iCs/>
        </w:rPr>
        <w:t>localStorage.getItem</w:t>
      </w:r>
      <w:proofErr w:type="spellEnd"/>
      <w:r w:rsidRPr="00BA317F">
        <w:rPr>
          <w:rFonts w:ascii="Times New Roman" w:hAnsi="Times New Roman" w:cs="Times New Roman"/>
          <w:i/>
          <w:iCs/>
        </w:rPr>
        <w:t>('students')`:</w:t>
      </w:r>
      <w:r w:rsidRPr="00BA317F">
        <w:rPr>
          <w:rFonts w:ascii="Times New Roman" w:hAnsi="Times New Roman" w:cs="Times New Roman"/>
        </w:rPr>
        <w:t xml:space="preserve"> Retrieves the data stored under the key 'students' as a JSON string.</w:t>
      </w:r>
    </w:p>
    <w:p w14:paraId="4ECF2381" w14:textId="3145BFB2" w:rsidR="00BA317F" w:rsidRP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i/>
          <w:iCs/>
        </w:rPr>
        <w:t>- `</w:t>
      </w:r>
      <w:proofErr w:type="spellStart"/>
      <w:r w:rsidRPr="00BA317F">
        <w:rPr>
          <w:rFonts w:ascii="Times New Roman" w:hAnsi="Times New Roman" w:cs="Times New Roman"/>
          <w:i/>
          <w:iCs/>
        </w:rPr>
        <w:t>JSON.parse</w:t>
      </w:r>
      <w:proofErr w:type="spellEnd"/>
      <w:r w:rsidRPr="00BA317F">
        <w:rPr>
          <w:rFonts w:ascii="Times New Roman" w:hAnsi="Times New Roman" w:cs="Times New Roman"/>
          <w:i/>
          <w:iCs/>
        </w:rPr>
        <w:t>(...)</w:t>
      </w:r>
      <w:r>
        <w:rPr>
          <w:rFonts w:ascii="Times New Roman" w:hAnsi="Times New Roman" w:cs="Times New Roman"/>
          <w:i/>
          <w:iCs/>
        </w:rPr>
        <w:t xml:space="preserve"> </w:t>
      </w:r>
      <w:r w:rsidRPr="00BA317F">
        <w:rPr>
          <w:rFonts w:ascii="Times New Roman" w:hAnsi="Times New Roman" w:cs="Times New Roman"/>
          <w:i/>
          <w:iCs/>
        </w:rPr>
        <w:t>`</w:t>
      </w:r>
      <w:r>
        <w:rPr>
          <w:rFonts w:ascii="Times New Roman" w:hAnsi="Times New Roman" w:cs="Times New Roman"/>
          <w:i/>
          <w:iCs/>
        </w:rPr>
        <w:t xml:space="preserve"> </w:t>
      </w:r>
      <w:r w:rsidRPr="00BA317F">
        <w:rPr>
          <w:rFonts w:ascii="Times New Roman" w:hAnsi="Times New Roman" w:cs="Times New Roman"/>
          <w:i/>
          <w:iCs/>
        </w:rPr>
        <w:t>:</w:t>
      </w:r>
      <w:r w:rsidRPr="00BA317F">
        <w:rPr>
          <w:rFonts w:ascii="Times New Roman" w:hAnsi="Times New Roman" w:cs="Times New Roman"/>
        </w:rPr>
        <w:t xml:space="preserve"> Converts the JSON string into a JavaScript array of objects.</w:t>
      </w:r>
    </w:p>
    <w:p w14:paraId="7B91F163" w14:textId="1632ADE4" w:rsid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i/>
          <w:iCs/>
        </w:rPr>
        <w:t>- `|| [</w:t>
      </w:r>
      <w:r>
        <w:rPr>
          <w:rFonts w:ascii="Times New Roman" w:hAnsi="Times New Roman" w:cs="Times New Roman"/>
          <w:i/>
          <w:iCs/>
        </w:rPr>
        <w:t xml:space="preserve"> </w:t>
      </w:r>
      <w:r w:rsidRPr="00BA317F">
        <w:rPr>
          <w:rFonts w:ascii="Times New Roman" w:hAnsi="Times New Roman" w:cs="Times New Roman"/>
          <w:i/>
          <w:iCs/>
        </w:rPr>
        <w:t>]`</w:t>
      </w:r>
      <w:r>
        <w:rPr>
          <w:rFonts w:ascii="Times New Roman" w:hAnsi="Times New Roman" w:cs="Times New Roman"/>
          <w:i/>
          <w:iCs/>
        </w:rPr>
        <w:t xml:space="preserve"> </w:t>
      </w:r>
      <w:r w:rsidRPr="00BA317F">
        <w:rPr>
          <w:rFonts w:ascii="Times New Roman" w:hAnsi="Times New Roman" w:cs="Times New Roman"/>
          <w:i/>
          <w:iCs/>
        </w:rPr>
        <w:t>:</w:t>
      </w:r>
      <w:r w:rsidRPr="00BA317F">
        <w:rPr>
          <w:rFonts w:ascii="Times New Roman" w:hAnsi="Times New Roman" w:cs="Times New Roman"/>
        </w:rPr>
        <w:t xml:space="preserve"> Ensures that if no data exists yet, the </w:t>
      </w:r>
      <w:proofErr w:type="gramStart"/>
      <w:r w:rsidRPr="00BA317F">
        <w:rPr>
          <w:rFonts w:ascii="Times New Roman" w:hAnsi="Times New Roman" w:cs="Times New Roman"/>
        </w:rPr>
        <w:t>students</w:t>
      </w:r>
      <w:proofErr w:type="gramEnd"/>
      <w:r w:rsidRPr="00BA317F">
        <w:rPr>
          <w:rFonts w:ascii="Times New Roman" w:hAnsi="Times New Roman" w:cs="Times New Roman"/>
        </w:rPr>
        <w:t xml:space="preserve"> variable initializes as an empty array.</w:t>
      </w:r>
    </w:p>
    <w:p w14:paraId="05E662E0" w14:textId="77777777" w:rsidR="00BA317F" w:rsidRDefault="00BA317F" w:rsidP="00BA317F">
      <w:pPr>
        <w:spacing w:after="0" w:line="360" w:lineRule="auto"/>
        <w:jc w:val="both"/>
        <w:rPr>
          <w:rFonts w:ascii="Times New Roman" w:hAnsi="Times New Roman" w:cs="Times New Roman"/>
        </w:rPr>
      </w:pPr>
    </w:p>
    <w:p w14:paraId="2E1D90B5" w14:textId="77777777" w:rsidR="00BA317F" w:rsidRPr="00BA317F" w:rsidRDefault="00BA317F" w:rsidP="00BA317F">
      <w:pPr>
        <w:spacing w:after="0" w:line="360" w:lineRule="auto"/>
        <w:jc w:val="both"/>
        <w:rPr>
          <w:rFonts w:ascii="Times New Roman" w:hAnsi="Times New Roman" w:cs="Times New Roman"/>
        </w:rPr>
      </w:pPr>
    </w:p>
    <w:p w14:paraId="28E667E4" w14:textId="77777777" w:rsidR="00BA317F" w:rsidRPr="00BA317F" w:rsidRDefault="00BA317F" w:rsidP="00BA317F">
      <w:pPr>
        <w:jc w:val="both"/>
        <w:rPr>
          <w:rFonts w:ascii="Times New Roman" w:hAnsi="Times New Roman" w:cs="Times New Roman"/>
        </w:rPr>
      </w:pPr>
    </w:p>
    <w:p w14:paraId="2A2C524C" w14:textId="77777777" w:rsidR="00BA317F" w:rsidRPr="00BA317F" w:rsidRDefault="00BA317F" w:rsidP="00BA317F">
      <w:pPr>
        <w:jc w:val="both"/>
        <w:rPr>
          <w:rFonts w:ascii="Times New Roman" w:hAnsi="Times New Roman" w:cs="Times New Roman"/>
          <w:b/>
          <w:bCs/>
          <w:sz w:val="28"/>
          <w:szCs w:val="28"/>
        </w:rPr>
      </w:pPr>
      <w:r w:rsidRPr="00BA317F">
        <w:rPr>
          <w:rFonts w:ascii="Times New Roman" w:hAnsi="Times New Roman" w:cs="Times New Roman"/>
          <w:b/>
          <w:bCs/>
          <w:sz w:val="28"/>
          <w:szCs w:val="28"/>
        </w:rPr>
        <w:lastRenderedPageBreak/>
        <w:t>Clearing Local Storage</w:t>
      </w:r>
    </w:p>
    <w:p w14:paraId="015DF77E" w14:textId="77777777" w:rsidR="00BA317F" w:rsidRP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rPr>
        <w:t>To remove a specific item:</w:t>
      </w:r>
    </w:p>
    <w:p w14:paraId="0CEC5400" w14:textId="77777777" w:rsidR="00BA317F" w:rsidRPr="00BA317F" w:rsidRDefault="00BA317F" w:rsidP="00BA317F">
      <w:pPr>
        <w:spacing w:after="0" w:line="360" w:lineRule="auto"/>
        <w:jc w:val="both"/>
        <w:rPr>
          <w:rFonts w:ascii="Times New Roman" w:hAnsi="Times New Roman" w:cs="Times New Roman"/>
        </w:rPr>
      </w:pPr>
      <w:proofErr w:type="spellStart"/>
      <w:r w:rsidRPr="00BA317F">
        <w:rPr>
          <w:rFonts w:ascii="Times New Roman" w:hAnsi="Times New Roman" w:cs="Times New Roman"/>
        </w:rPr>
        <w:t>localStorage.removeItem</w:t>
      </w:r>
      <w:proofErr w:type="spellEnd"/>
      <w:r w:rsidRPr="00BA317F">
        <w:rPr>
          <w:rFonts w:ascii="Times New Roman" w:hAnsi="Times New Roman" w:cs="Times New Roman"/>
        </w:rPr>
        <w:t>('students');</w:t>
      </w:r>
    </w:p>
    <w:p w14:paraId="615F3274" w14:textId="77777777" w:rsidR="00BA317F" w:rsidRPr="00BA317F" w:rsidRDefault="00BA317F" w:rsidP="00BA317F">
      <w:pPr>
        <w:spacing w:after="0" w:line="360" w:lineRule="auto"/>
        <w:jc w:val="both"/>
        <w:rPr>
          <w:rFonts w:ascii="Times New Roman" w:hAnsi="Times New Roman" w:cs="Times New Roman"/>
        </w:rPr>
      </w:pPr>
      <w:r w:rsidRPr="00BA317F">
        <w:rPr>
          <w:rFonts w:ascii="Times New Roman" w:hAnsi="Times New Roman" w:cs="Times New Roman"/>
        </w:rPr>
        <w:t>To clear all items in local storage:</w:t>
      </w:r>
    </w:p>
    <w:p w14:paraId="1C1F8929" w14:textId="0BD7B905" w:rsidR="00BA317F" w:rsidRDefault="00BA317F" w:rsidP="00BA317F">
      <w:pPr>
        <w:spacing w:after="0" w:line="360" w:lineRule="auto"/>
        <w:jc w:val="both"/>
        <w:rPr>
          <w:rFonts w:ascii="Times New Roman" w:hAnsi="Times New Roman" w:cs="Times New Roman"/>
        </w:rPr>
      </w:pPr>
      <w:proofErr w:type="spellStart"/>
      <w:r w:rsidRPr="00BA317F">
        <w:rPr>
          <w:rFonts w:ascii="Times New Roman" w:hAnsi="Times New Roman" w:cs="Times New Roman"/>
        </w:rPr>
        <w:t>localStorage.clear</w:t>
      </w:r>
      <w:proofErr w:type="spellEnd"/>
      <w:r w:rsidRPr="00BA317F">
        <w:rPr>
          <w:rFonts w:ascii="Times New Roman" w:hAnsi="Times New Roman" w:cs="Times New Roman"/>
        </w:rPr>
        <w:t>();</w:t>
      </w:r>
      <w:r>
        <w:rPr>
          <w:rFonts w:ascii="Times New Roman" w:hAnsi="Times New Roman" w:cs="Times New Roman"/>
        </w:rPr>
        <w:t xml:space="preserve">  </w:t>
      </w:r>
    </w:p>
    <w:p w14:paraId="0410A1C9" w14:textId="77777777" w:rsidR="00BA317F" w:rsidRPr="00BA317F" w:rsidRDefault="00BA317F" w:rsidP="00BA317F">
      <w:pPr>
        <w:spacing w:after="0" w:line="360" w:lineRule="auto"/>
        <w:jc w:val="both"/>
        <w:rPr>
          <w:rFonts w:ascii="Times New Roman" w:hAnsi="Times New Roman" w:cs="Times New Roman"/>
        </w:rPr>
      </w:pPr>
    </w:p>
    <w:p w14:paraId="00DDB32E" w14:textId="77777777" w:rsidR="00BA317F" w:rsidRPr="00BA317F" w:rsidRDefault="00BA317F" w:rsidP="00BA317F">
      <w:pPr>
        <w:jc w:val="both"/>
        <w:rPr>
          <w:rFonts w:ascii="Times New Roman" w:hAnsi="Times New Roman" w:cs="Times New Roman"/>
          <w:b/>
          <w:bCs/>
          <w:sz w:val="28"/>
          <w:szCs w:val="28"/>
        </w:rPr>
      </w:pPr>
      <w:r w:rsidRPr="00BA317F">
        <w:rPr>
          <w:rFonts w:ascii="Times New Roman" w:hAnsi="Times New Roman" w:cs="Times New Roman"/>
          <w:b/>
          <w:bCs/>
          <w:sz w:val="28"/>
          <w:szCs w:val="28"/>
        </w:rPr>
        <w:t>GitHub Repository</w:t>
      </w:r>
    </w:p>
    <w:p w14:paraId="542F918C" w14:textId="77777777" w:rsidR="00BA317F" w:rsidRPr="00BA317F" w:rsidRDefault="00BA317F" w:rsidP="00BA317F">
      <w:pPr>
        <w:jc w:val="both"/>
        <w:rPr>
          <w:rFonts w:ascii="Times New Roman" w:hAnsi="Times New Roman" w:cs="Times New Roman"/>
        </w:rPr>
      </w:pPr>
      <w:r w:rsidRPr="00BA317F">
        <w:rPr>
          <w:rFonts w:ascii="Times New Roman" w:hAnsi="Times New Roman" w:cs="Times New Roman"/>
        </w:rPr>
        <w:t>You can access the full source code and project files at the following GitHub repository:</w:t>
      </w:r>
    </w:p>
    <w:p w14:paraId="24F13826" w14:textId="33BC433F" w:rsidR="00BA317F" w:rsidRPr="00BA317F" w:rsidRDefault="00A93052" w:rsidP="00BA317F">
      <w:pPr>
        <w:jc w:val="both"/>
        <w:rPr>
          <w:rFonts w:ascii="Times New Roman" w:hAnsi="Times New Roman" w:cs="Times New Roman"/>
        </w:rPr>
      </w:pPr>
      <w:hyperlink r:id="rId6" w:history="1">
        <w:r w:rsidRPr="00380655">
          <w:rPr>
            <w:rStyle w:val="Hyperlink"/>
            <w:rFonts w:ascii="Times New Roman" w:hAnsi="Times New Roman" w:cs="Times New Roman"/>
          </w:rPr>
          <w:t>https://github.com/Rathan97/Student-Registration-System</w:t>
        </w:r>
      </w:hyperlink>
      <w:r>
        <w:rPr>
          <w:rFonts w:ascii="Times New Roman" w:hAnsi="Times New Roman" w:cs="Times New Roman"/>
        </w:rPr>
        <w:t xml:space="preserve"> </w:t>
      </w:r>
    </w:p>
    <w:sectPr w:rsidR="00BA317F" w:rsidRPr="00BA31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0785879">
    <w:abstractNumId w:val="8"/>
  </w:num>
  <w:num w:numId="2" w16cid:durableId="1490057707">
    <w:abstractNumId w:val="6"/>
  </w:num>
  <w:num w:numId="3" w16cid:durableId="1085490123">
    <w:abstractNumId w:val="5"/>
  </w:num>
  <w:num w:numId="4" w16cid:durableId="278218476">
    <w:abstractNumId w:val="4"/>
  </w:num>
  <w:num w:numId="5" w16cid:durableId="1624531019">
    <w:abstractNumId w:val="7"/>
  </w:num>
  <w:num w:numId="6" w16cid:durableId="1731803404">
    <w:abstractNumId w:val="3"/>
  </w:num>
  <w:num w:numId="7" w16cid:durableId="546799063">
    <w:abstractNumId w:val="2"/>
  </w:num>
  <w:num w:numId="8" w16cid:durableId="1826436739">
    <w:abstractNumId w:val="1"/>
  </w:num>
  <w:num w:numId="9" w16cid:durableId="121342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3D6E"/>
    <w:rsid w:val="00A93052"/>
    <w:rsid w:val="00AA1D8D"/>
    <w:rsid w:val="00B47730"/>
    <w:rsid w:val="00BA317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8A9AE9"/>
  <w14:defaultImageDpi w14:val="300"/>
  <w15:docId w15:val="{C9531C7D-F45A-4500-99EE-45348C4B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3052"/>
    <w:rPr>
      <w:color w:val="0000FF" w:themeColor="hyperlink"/>
      <w:u w:val="single"/>
    </w:rPr>
  </w:style>
  <w:style w:type="character" w:styleId="UnresolvedMention">
    <w:name w:val="Unresolved Mention"/>
    <w:basedOn w:val="DefaultParagraphFont"/>
    <w:uiPriority w:val="99"/>
    <w:semiHidden/>
    <w:unhideWhenUsed/>
    <w:rsid w:val="00A93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than97/Student-Registration-Syste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Rathan 7</cp:lastModifiedBy>
  <cp:revision>3</cp:revision>
  <dcterms:created xsi:type="dcterms:W3CDTF">2013-12-23T23:15:00Z</dcterms:created>
  <dcterms:modified xsi:type="dcterms:W3CDTF">2025-07-23T14:55:00Z</dcterms:modified>
  <cp:category/>
</cp:coreProperties>
</file>